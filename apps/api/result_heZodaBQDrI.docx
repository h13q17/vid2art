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Основано на:</w:t>
      </w:r>
    </w:p>
    <w:p>
      <w:hyperlink r:id="rId9">
        <w:r>
          <w:rPr>
            <w:color w:val="Blue"/>
          </w:rPr>
          <w:t>https://www.youtube.com/watch?v=heZodaBQDrI</w:t>
        </w:r>
      </w:hyperlink>
    </w:p>
    <w:p>
      <w:r>
        <w:br/>
      </w:r>
    </w:p>
    <w:p>
      <w:r>
        <w:t>Этот текст - начало новой серии, в которой автор рассматривает языки мира и делает обзоры на них, похожие на обзоры фильмов или видеоигр, но специально для изучения языков. Он обсуждает, кто говорит на этих языках, их грамматику, сложность и многое другое, прежде чем дать им официальный рейтинг на шкале Sim. В этом конкретном тексте автор рассказывает о русском языке, который он начал изучать снова, и объясняет, почему он считает его интересным и полезным.</w:t>
        <w:br/>
        <w:br/>
      </w:r>
    </w:p>
    <w:p>
      <w:hyperlink r:id="rId10">
        <w:r>
          <w:rPr>
            <w:color w:val="Blue"/>
          </w:rPr>
          <w:t>[ 0:11 ]</w:t>
        </w:r>
      </w:hyperlink>
    </w:p>
    <w:p>
      <w:r>
        <w:rPr>
          <w:b/>
        </w:rPr>
        <w:t>"Reviewing Languages: A Language Learner's Perspective"</w:t>
      </w:r>
    </w:p>
    <w:p>
      <w:r>
        <w:t>This is the start of a new series where the speaker reviews different languages from the perspective of a language learner. They discuss who speaks the language, its grammar, difficulty, and other aspects before giving it a rating. The first language they review is Russian, which they have recently started studying again. They mention that Russian is a Slavic language spoken by over 150 million people in 20 different countries. They also highlight the countries where Russian is spoken, including parts of the Baltic states, Belarus, Ukraine, Azerbaijan, Georgia, and the Central Asian countries known as the "stans." The speaker explains that learning Russian can provide access to communication with a wide range of people and cultures.</w:t>
        <w:br/>
        <w:br/>
      </w:r>
    </w:p>
    <w:p>
      <w:hyperlink r:id="rId11">
        <w:r>
          <w:rPr>
            <w:color w:val="Blue"/>
          </w:rPr>
          <w:t>[ 1:56 ]</w:t>
        </w:r>
      </w:hyperlink>
    </w:p>
    <w:p>
      <w:r>
        <w:rPr>
          <w:b/>
        </w:rPr>
        <w:t>"Art, Architecture, and Landscapes: Exploring the Stands and Brighton Beach"</w:t>
      </w:r>
    </w:p>
    <w:p>
      <w:r>
        <w:t>Во всех этих местах есть некоторые из самых крутых художественных архитектурных и ландшафтных объектов, которые я когда-либо видел, и я готов поспорить, что однажды я оставлю свою жену и детей, чтобы уехать на пенсию в Узбекистан, но если вы бедный бета-мужчина и не можете путешествовать в страны Средней Азии, то есть еще маленький район в Нью-Йорке, называемый Брайтон Бич, где русские проводят все дни и нюхают борщ, так что если вы выучите немного русского языка, вы можете шокировать местных носителей языка даже без электрошока, и для тех из вас, кто необщительный, у вас тоже есть возможность повеселиться с русским языком, потому что он фактически является вторым по популярности языком в интернете. Говоря о языке, я не могу придумать другого языка на этой планете, который был бы более сложным, раздражающим, крутым и наградным, чем русский. Когда вы впервые смотрите на эту штуку, если вы что-то вроде меня, вы будете в шоке. Это действительно довольно пугающе. Первое, что вам нужно выучить, это новая система письма. Что это за странное пришествие американского алфавита? Кажется, они списали наши домашние задания, немного изменили и сдали учителю. Но я не позволю им уйти с этим. Давайте посмотрим на некоторые из этих букв. Это буква "три", они даже не старались. Они могли бы добавить шип на голову или линию посередине, но нет, это было бы слишком сложно. Это буква, похожая на краба, как она вообще попала в алфавит? И эта буква выглядит как две буквы, почему они так сделали? Ну хотя бы она издает самый красивый звук на планете. Эти две буквы даже не произносятся, они полностью бесшумные, но они изменяют произношение предшествующей им буквы. Почему они не могли быть обычными и добавить акцентные знаки или что-то в этом роде? Затем у вас есть все эти символы, которые явно украдены из американского алфавита. Как такое допускается законно по Женевской конвенции? Не нужно говорить, что система письма сложная и запутанная, но вы почувствуете настоящий прилив дофамина, когда овладеете ею, и вы сможете запомнить ее примерно за три минуты. Хорошо, когда вы освоили алфавит, пришло время соединить эти буквы в слова.</w:t>
        <w:br/>
        <w:br/>
      </w:r>
    </w:p>
    <w:p>
      <w:hyperlink r:id="rId12">
        <w:r>
          <w:rPr>
            <w:color w:val="Blue"/>
          </w:rPr>
          <w:t>[ 3:49 ]</w:t>
        </w:r>
      </w:hyperlink>
    </w:p>
    <w:p>
      <w:r>
        <w:rPr>
          <w:b/>
        </w:rPr>
        <w:t>"The Joy of Learning Words: Linguists and Language Beginners"</w:t>
      </w:r>
    </w:p>
    <w:p>
      <w:r>
        <w:t>Linguists consider the first word you need to learn when studying a new language to be "hello." It is a short and simple word that is easy to pronounce. In Russian, the word for hello is "privyet," but it is important to be cautious when using it, as it can have different connotations depending on the context. There is also a more formal version of hello, but it is not commonly used. Learning Russian can be challenging, but when you finally pronounce a word correctly, it feels like a great accomplishment. One of the favorite words in Russian is "для" (dlya), which means "for." It is a unique combination of letters that feels unusual to pronounce. Another favorite word is "бык" (byk), which means "bull," but it is not commonly used in daily conversation. It is important to focus on learning useful vocabulary instead of wasting time on irrelevant words. The speaker recommends using Speakly, a language learning platform created by experienced polyglots, to improve Russian skills.</w:t>
        <w:br/>
        <w:br/>
      </w:r>
    </w:p>
    <w:p>
      <w:hyperlink r:id="rId13">
        <w:r>
          <w:rPr>
            <w:color w:val="Blue"/>
          </w:rPr>
          <w:t>[ 5:44 ]</w:t>
        </w:r>
      </w:hyperlink>
    </w:p>
    <w:p>
      <w:r>
        <w:rPr>
          <w:b/>
        </w:rPr>
        <w:t>"Speakley: Essential Vocab for Daily Life"</w:t>
      </w:r>
    </w:p>
    <w:p>
      <w:r>
        <w:t>Speakley is a language learning platform that focuses on teaching essential vocabulary for daily life. It offers engaging ways to learn vocabulary and is available on both web and mobile platforms. There is a free 7-day trial available to try it out. Russian language, however, can be challenging for monolingual learners due to its six cases and three genders. But the most important tip for learning any language, including Russian, is to just speak it and not worry about making mistakes. Over time, grammar skills will improve naturally. Some monolingual learners also appreciate the complexity of the Russian language.</w:t>
        <w:br/>
        <w:br/>
      </w:r>
    </w:p>
    <w:p>
      <w:hyperlink r:id="rId14">
        <w:r>
          <w:rPr>
            <w:color w:val="Blue"/>
          </w:rPr>
          <w:t>[ 7:38 ]</w:t>
        </w:r>
      </w:hyperlink>
    </w:p>
    <w:p>
      <w:r>
        <w:rPr>
          <w:b/>
        </w:rPr>
        <w:t>Colorful Russian Curse Words: A Dichotomy of Rage and Pancakes</w:t>
      </w:r>
    </w:p>
    <w:p>
      <w:r>
        <w:t>В этом тексте рассказывается о разнообразии ругательных слов в русском языке. Существует странное разделение: с одной стороны, есть яростные и насильственные слова, которые часто слышатся во время игры в CS go, а с другой стороны есть слово "блин", которое используется, когда русские злы, но не настолько, чтобы ругаться. Говоря о грязном языке, который заставит бабушку помыть тебе рот мылом, хотя я лично не одобряю внебрачные отношения, но будем честны, большинство из вас изучает языки, чтобы разнообразить свою романтическую жизнь. Русские женщины очень привлекательны, и сейчас миллионы русских пытаются покинуть свою страну, так что, если вам это интересно, получите себе грин-карту через брак. Когда иностранец говорит на русском языке, русскоговорящие люди обычно рады, но не ожидайте чрезмерной реакции, как когда белый парень идет в Китайский квартал заказывать апельсинового курицу. Русский язык занимает место в альфа-тройке на моей шкале Sim, но есть и лучшие языки. Если вам понравилось видео, подпишитесь на канал и поддержите меня на Patreon для дальнейших советов по изучению языков. Оставьте комментарий о том, какой язык вы бы хотели, чтобы я рассмотрел в следующем эпизоде.</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heZodaBQDrI" TargetMode="External"/><Relationship Id="rId10" Type="http://schemas.openxmlformats.org/officeDocument/2006/relationships/hyperlink" Target="https://youtu.be/heZodaBQDrI?t=11" TargetMode="External"/><Relationship Id="rId11" Type="http://schemas.openxmlformats.org/officeDocument/2006/relationships/hyperlink" Target="https://youtu.be/heZodaBQDrI?t=116" TargetMode="External"/><Relationship Id="rId12" Type="http://schemas.openxmlformats.org/officeDocument/2006/relationships/hyperlink" Target="https://youtu.be/heZodaBQDrI?t=229" TargetMode="External"/><Relationship Id="rId13" Type="http://schemas.openxmlformats.org/officeDocument/2006/relationships/hyperlink" Target="https://youtu.be/heZodaBQDrI?t=344" TargetMode="External"/><Relationship Id="rId14" Type="http://schemas.openxmlformats.org/officeDocument/2006/relationships/hyperlink" Target="https://youtu.be/heZodaBQDrI?t=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